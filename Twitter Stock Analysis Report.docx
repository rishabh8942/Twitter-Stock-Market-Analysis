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41BE" w14:textId="3915517A" w:rsidR="00B67381" w:rsidRDefault="006F4EB6" w:rsidP="00970DF7">
      <w:pPr>
        <w:jc w:val="center"/>
        <w:rPr>
          <w:rFonts w:ascii="Times New Roman" w:hAnsi="Times New Roman" w:cs="Times New Roman"/>
          <w:b/>
          <w:bCs/>
          <w:sz w:val="56"/>
          <w:szCs w:val="56"/>
          <w:u w:val="single"/>
        </w:rPr>
      </w:pPr>
      <w:r w:rsidRPr="00970DF7">
        <w:rPr>
          <w:rFonts w:ascii="Times New Roman" w:hAnsi="Times New Roman" w:cs="Times New Roman"/>
          <w:b/>
          <w:bCs/>
          <w:sz w:val="56"/>
          <w:szCs w:val="56"/>
          <w:u w:val="single"/>
        </w:rPr>
        <w:t>Twitter Stock Market Analysis</w:t>
      </w:r>
      <w:r w:rsidR="00970DF7" w:rsidRPr="00970DF7">
        <w:rPr>
          <w:rFonts w:ascii="Times New Roman" w:hAnsi="Times New Roman" w:cs="Times New Roman"/>
          <w:b/>
          <w:bCs/>
          <w:sz w:val="56"/>
          <w:szCs w:val="56"/>
          <w:u w:val="single"/>
        </w:rPr>
        <w:t xml:space="preserve"> </w:t>
      </w:r>
      <w:r w:rsidRPr="00970DF7">
        <w:rPr>
          <w:rFonts w:ascii="Times New Roman" w:hAnsi="Times New Roman" w:cs="Times New Roman"/>
          <w:b/>
          <w:bCs/>
          <w:sz w:val="56"/>
          <w:szCs w:val="56"/>
          <w:u w:val="single"/>
        </w:rPr>
        <w:t>Project Report</w:t>
      </w:r>
    </w:p>
    <w:p w14:paraId="01E38AAB" w14:textId="77777777" w:rsidR="00970DF7" w:rsidRPr="00970DF7" w:rsidRDefault="00970DF7" w:rsidP="00970DF7">
      <w:pPr>
        <w:jc w:val="center"/>
        <w:rPr>
          <w:rFonts w:ascii="Times New Roman" w:hAnsi="Times New Roman" w:cs="Times New Roman"/>
          <w:b/>
          <w:bCs/>
          <w:sz w:val="56"/>
          <w:szCs w:val="56"/>
        </w:rPr>
      </w:pPr>
    </w:p>
    <w:p w14:paraId="2BE9134E" w14:textId="77777777" w:rsidR="00B67381" w:rsidRPr="00970DF7" w:rsidRDefault="006F4EB6" w:rsidP="00970DF7">
      <w:pPr>
        <w:rPr>
          <w:rFonts w:ascii="Times New Roman" w:hAnsi="Times New Roman" w:cs="Times New Roman"/>
          <w:b/>
          <w:bCs/>
          <w:sz w:val="40"/>
          <w:szCs w:val="40"/>
        </w:rPr>
      </w:pPr>
      <w:r w:rsidRPr="00970DF7">
        <w:rPr>
          <w:rFonts w:ascii="Times New Roman" w:hAnsi="Times New Roman" w:cs="Times New Roman"/>
          <w:b/>
          <w:bCs/>
          <w:sz w:val="40"/>
          <w:szCs w:val="40"/>
        </w:rPr>
        <w:t xml:space="preserve">1. </w:t>
      </w:r>
      <w:r w:rsidRPr="00970DF7">
        <w:rPr>
          <w:rFonts w:ascii="Times New Roman" w:hAnsi="Times New Roman" w:cs="Times New Roman"/>
          <w:b/>
          <w:bCs/>
          <w:sz w:val="40"/>
          <w:szCs w:val="40"/>
          <w:u w:val="single"/>
        </w:rPr>
        <w:t>Introduction</w:t>
      </w:r>
    </w:p>
    <w:p w14:paraId="279665CA" w14:textId="77777777" w:rsidR="00B67381" w:rsidRP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 xml:space="preserve">This project aims to analyze Twitter's stock market performance from 2018 until its delisting. Using Python-based data analysis techniques, the study identifies key stock price </w:t>
      </w:r>
      <w:r w:rsidRPr="00970DF7">
        <w:rPr>
          <w:rFonts w:ascii="Times New Roman" w:hAnsi="Times New Roman" w:cs="Times New Roman"/>
          <w:sz w:val="28"/>
          <w:szCs w:val="28"/>
        </w:rPr>
        <w:t>trends, market volatility, investor trading behavior, and major events that influenced stock fluctuations. The analysis is enhanced with statistical tests, visualizations, and an interactive dashboard.</w:t>
      </w:r>
    </w:p>
    <w:p w14:paraId="4FCBB0AD" w14:textId="77777777" w:rsidR="00B67381" w:rsidRPr="00970DF7" w:rsidRDefault="006F4EB6" w:rsidP="00970DF7">
      <w:pPr>
        <w:rPr>
          <w:rFonts w:ascii="Times New Roman" w:hAnsi="Times New Roman" w:cs="Times New Roman"/>
          <w:b/>
          <w:bCs/>
          <w:sz w:val="40"/>
          <w:szCs w:val="40"/>
        </w:rPr>
      </w:pPr>
      <w:r w:rsidRPr="00970DF7">
        <w:rPr>
          <w:rFonts w:ascii="Times New Roman" w:hAnsi="Times New Roman" w:cs="Times New Roman"/>
          <w:b/>
          <w:bCs/>
          <w:sz w:val="40"/>
          <w:szCs w:val="40"/>
        </w:rPr>
        <w:t xml:space="preserve">2. </w:t>
      </w:r>
      <w:r w:rsidRPr="00970DF7">
        <w:rPr>
          <w:rFonts w:ascii="Times New Roman" w:hAnsi="Times New Roman" w:cs="Times New Roman"/>
          <w:b/>
          <w:bCs/>
          <w:sz w:val="40"/>
          <w:szCs w:val="40"/>
          <w:u w:val="single"/>
        </w:rPr>
        <w:t>Methodology</w:t>
      </w:r>
    </w:p>
    <w:p w14:paraId="7A232F73" w14:textId="77777777" w:rsid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 xml:space="preserve">To ensure a structured and data-driven </w:t>
      </w:r>
      <w:r w:rsidRPr="00970DF7">
        <w:rPr>
          <w:rFonts w:ascii="Times New Roman" w:hAnsi="Times New Roman" w:cs="Times New Roman"/>
          <w:sz w:val="28"/>
          <w:szCs w:val="28"/>
        </w:rPr>
        <w:t>analysis, the following steps were undertaken:</w:t>
      </w:r>
    </w:p>
    <w:p w14:paraId="27384D8C" w14:textId="77777777" w:rsidR="00970DF7" w:rsidRDefault="006F4EB6" w:rsidP="00970DF7">
      <w:pPr>
        <w:pStyle w:val="ListParagraph"/>
        <w:numPr>
          <w:ilvl w:val="0"/>
          <w:numId w:val="11"/>
        </w:numPr>
        <w:rPr>
          <w:rFonts w:ascii="Times New Roman" w:hAnsi="Times New Roman" w:cs="Times New Roman"/>
          <w:sz w:val="28"/>
          <w:szCs w:val="28"/>
        </w:rPr>
      </w:pPr>
      <w:r w:rsidRPr="00970DF7">
        <w:rPr>
          <w:rFonts w:ascii="Times New Roman" w:hAnsi="Times New Roman" w:cs="Times New Roman"/>
          <w:b/>
          <w:bCs/>
          <w:sz w:val="28"/>
          <w:szCs w:val="28"/>
        </w:rPr>
        <w:t>Data Collection:</w:t>
      </w:r>
      <w:r w:rsidRPr="00970DF7">
        <w:rPr>
          <w:rFonts w:ascii="Times New Roman" w:hAnsi="Times New Roman" w:cs="Times New Roman"/>
          <w:sz w:val="28"/>
          <w:szCs w:val="28"/>
        </w:rPr>
        <w:t xml:space="preserve"> Acquired historical stock data of Twitter (TWTR) from 2018 onwards.</w:t>
      </w:r>
    </w:p>
    <w:p w14:paraId="33153545" w14:textId="77777777" w:rsidR="00970DF7" w:rsidRDefault="006F4EB6" w:rsidP="00970DF7">
      <w:pPr>
        <w:pStyle w:val="ListParagraph"/>
        <w:numPr>
          <w:ilvl w:val="0"/>
          <w:numId w:val="11"/>
        </w:numPr>
        <w:rPr>
          <w:rFonts w:ascii="Times New Roman" w:hAnsi="Times New Roman" w:cs="Times New Roman"/>
          <w:sz w:val="28"/>
          <w:szCs w:val="28"/>
        </w:rPr>
      </w:pPr>
      <w:r w:rsidRPr="00970DF7">
        <w:rPr>
          <w:rFonts w:ascii="Times New Roman" w:hAnsi="Times New Roman" w:cs="Times New Roman"/>
          <w:b/>
          <w:bCs/>
          <w:sz w:val="28"/>
          <w:szCs w:val="28"/>
        </w:rPr>
        <w:t>Data Cleaning:</w:t>
      </w:r>
      <w:r w:rsidRPr="00970DF7">
        <w:rPr>
          <w:rFonts w:ascii="Times New Roman" w:hAnsi="Times New Roman" w:cs="Times New Roman"/>
          <w:sz w:val="28"/>
          <w:szCs w:val="28"/>
        </w:rPr>
        <w:t xml:space="preserve"> Processed missing values, formatted dates, and ensured numerical integrity.</w:t>
      </w:r>
    </w:p>
    <w:p w14:paraId="7059A9B0" w14:textId="77777777" w:rsidR="00970DF7" w:rsidRDefault="006F4EB6" w:rsidP="00970DF7">
      <w:pPr>
        <w:pStyle w:val="ListParagraph"/>
        <w:numPr>
          <w:ilvl w:val="0"/>
          <w:numId w:val="11"/>
        </w:numPr>
        <w:rPr>
          <w:rFonts w:ascii="Times New Roman" w:hAnsi="Times New Roman" w:cs="Times New Roman"/>
          <w:sz w:val="28"/>
          <w:szCs w:val="28"/>
        </w:rPr>
      </w:pPr>
      <w:r w:rsidRPr="00970DF7">
        <w:rPr>
          <w:rFonts w:ascii="Times New Roman" w:hAnsi="Times New Roman" w:cs="Times New Roman"/>
          <w:b/>
          <w:bCs/>
          <w:sz w:val="28"/>
          <w:szCs w:val="28"/>
        </w:rPr>
        <w:t>Statistical An</w:t>
      </w:r>
      <w:r w:rsidRPr="00970DF7">
        <w:rPr>
          <w:rFonts w:ascii="Times New Roman" w:hAnsi="Times New Roman" w:cs="Times New Roman"/>
          <w:b/>
          <w:bCs/>
          <w:sz w:val="28"/>
          <w:szCs w:val="28"/>
        </w:rPr>
        <w:t>alysis:</w:t>
      </w:r>
      <w:r w:rsidRPr="00970DF7">
        <w:rPr>
          <w:rFonts w:ascii="Times New Roman" w:hAnsi="Times New Roman" w:cs="Times New Roman"/>
          <w:sz w:val="28"/>
          <w:szCs w:val="28"/>
        </w:rPr>
        <w:t xml:space="preserve"> Conducted T-tests and Chi-Square dependency tests to study price relationships.</w:t>
      </w:r>
    </w:p>
    <w:p w14:paraId="3E828AF8" w14:textId="77777777" w:rsidR="00970DF7" w:rsidRDefault="006F4EB6" w:rsidP="00970DF7">
      <w:pPr>
        <w:pStyle w:val="ListParagraph"/>
        <w:numPr>
          <w:ilvl w:val="0"/>
          <w:numId w:val="11"/>
        </w:numPr>
        <w:rPr>
          <w:rFonts w:ascii="Times New Roman" w:hAnsi="Times New Roman" w:cs="Times New Roman"/>
          <w:sz w:val="28"/>
          <w:szCs w:val="28"/>
        </w:rPr>
      </w:pPr>
      <w:r w:rsidRPr="00970DF7">
        <w:rPr>
          <w:rFonts w:ascii="Times New Roman" w:hAnsi="Times New Roman" w:cs="Times New Roman"/>
          <w:b/>
          <w:bCs/>
          <w:sz w:val="28"/>
          <w:szCs w:val="28"/>
        </w:rPr>
        <w:t>Visualization:</w:t>
      </w:r>
      <w:r w:rsidRPr="00970DF7">
        <w:rPr>
          <w:rFonts w:ascii="Times New Roman" w:hAnsi="Times New Roman" w:cs="Times New Roman"/>
          <w:sz w:val="28"/>
          <w:szCs w:val="28"/>
        </w:rPr>
        <w:t xml:space="preserve"> Generated various stock trend graphs, volume charts, and word clouds for insights.</w:t>
      </w:r>
    </w:p>
    <w:p w14:paraId="5445C2D3" w14:textId="311A26E8" w:rsidR="00B67381" w:rsidRDefault="006F4EB6" w:rsidP="00970DF7">
      <w:pPr>
        <w:pStyle w:val="ListParagraph"/>
        <w:numPr>
          <w:ilvl w:val="0"/>
          <w:numId w:val="11"/>
        </w:numPr>
        <w:rPr>
          <w:rFonts w:ascii="Times New Roman" w:hAnsi="Times New Roman" w:cs="Times New Roman"/>
          <w:sz w:val="28"/>
          <w:szCs w:val="28"/>
        </w:rPr>
      </w:pPr>
      <w:r w:rsidRPr="00970DF7">
        <w:rPr>
          <w:rFonts w:ascii="Times New Roman" w:hAnsi="Times New Roman" w:cs="Times New Roman"/>
          <w:b/>
          <w:bCs/>
          <w:sz w:val="28"/>
          <w:szCs w:val="28"/>
        </w:rPr>
        <w:t>Dashboard Development:</w:t>
      </w:r>
      <w:r w:rsidRPr="00970DF7">
        <w:rPr>
          <w:rFonts w:ascii="Times New Roman" w:hAnsi="Times New Roman" w:cs="Times New Roman"/>
          <w:sz w:val="28"/>
          <w:szCs w:val="28"/>
        </w:rPr>
        <w:t xml:space="preserve"> Built an interactive Python Str</w:t>
      </w:r>
      <w:r w:rsidRPr="00970DF7">
        <w:rPr>
          <w:rFonts w:ascii="Times New Roman" w:hAnsi="Times New Roman" w:cs="Times New Roman"/>
          <w:sz w:val="28"/>
          <w:szCs w:val="28"/>
        </w:rPr>
        <w:t>eamlit dashboard for real-time data exploration.</w:t>
      </w:r>
    </w:p>
    <w:p w14:paraId="535371D0" w14:textId="0115D304" w:rsidR="00970DF7" w:rsidRDefault="00970DF7" w:rsidP="00970DF7">
      <w:pPr>
        <w:rPr>
          <w:rFonts w:ascii="Times New Roman" w:hAnsi="Times New Roman" w:cs="Times New Roman"/>
          <w:sz w:val="28"/>
          <w:szCs w:val="28"/>
        </w:rPr>
      </w:pPr>
    </w:p>
    <w:p w14:paraId="3D4CF31B" w14:textId="4C17248E" w:rsidR="00970DF7" w:rsidRDefault="00970DF7" w:rsidP="00970DF7">
      <w:pPr>
        <w:rPr>
          <w:rFonts w:ascii="Times New Roman" w:hAnsi="Times New Roman" w:cs="Times New Roman"/>
          <w:sz w:val="28"/>
          <w:szCs w:val="28"/>
        </w:rPr>
      </w:pPr>
    </w:p>
    <w:p w14:paraId="2EE24769" w14:textId="77777777" w:rsidR="00970DF7" w:rsidRPr="00970DF7" w:rsidRDefault="00970DF7" w:rsidP="00970DF7">
      <w:pPr>
        <w:rPr>
          <w:rFonts w:ascii="Times New Roman" w:hAnsi="Times New Roman" w:cs="Times New Roman"/>
          <w:sz w:val="28"/>
          <w:szCs w:val="28"/>
        </w:rPr>
      </w:pPr>
    </w:p>
    <w:p w14:paraId="134FFAA9" w14:textId="77777777" w:rsidR="00B67381" w:rsidRPr="00970DF7" w:rsidRDefault="006F4EB6" w:rsidP="00970DF7">
      <w:pPr>
        <w:rPr>
          <w:rFonts w:ascii="Times New Roman" w:hAnsi="Times New Roman" w:cs="Times New Roman"/>
          <w:b/>
          <w:bCs/>
          <w:sz w:val="40"/>
          <w:szCs w:val="40"/>
        </w:rPr>
      </w:pPr>
      <w:r w:rsidRPr="00970DF7">
        <w:rPr>
          <w:rFonts w:ascii="Times New Roman" w:hAnsi="Times New Roman" w:cs="Times New Roman"/>
          <w:b/>
          <w:bCs/>
          <w:sz w:val="40"/>
          <w:szCs w:val="40"/>
        </w:rPr>
        <w:lastRenderedPageBreak/>
        <w:t xml:space="preserve">3. </w:t>
      </w:r>
      <w:r w:rsidRPr="00970DF7">
        <w:rPr>
          <w:rFonts w:ascii="Times New Roman" w:hAnsi="Times New Roman" w:cs="Times New Roman"/>
          <w:b/>
          <w:bCs/>
          <w:sz w:val="40"/>
          <w:szCs w:val="40"/>
          <w:u w:val="single"/>
        </w:rPr>
        <w:t>Requirement Analysis</w:t>
      </w:r>
    </w:p>
    <w:p w14:paraId="0C67F4F7" w14:textId="77777777" w:rsid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For this project, the following tools and technologies were used:</w:t>
      </w:r>
    </w:p>
    <w:p w14:paraId="0EAC81DB" w14:textId="77777777" w:rsidR="00970DF7" w:rsidRDefault="006F4EB6" w:rsidP="00970DF7">
      <w:pPr>
        <w:pStyle w:val="ListParagraph"/>
        <w:numPr>
          <w:ilvl w:val="0"/>
          <w:numId w:val="12"/>
        </w:numPr>
        <w:rPr>
          <w:rFonts w:ascii="Times New Roman" w:hAnsi="Times New Roman" w:cs="Times New Roman"/>
          <w:sz w:val="28"/>
          <w:szCs w:val="28"/>
        </w:rPr>
      </w:pPr>
      <w:r w:rsidRPr="008C69A3">
        <w:rPr>
          <w:rFonts w:ascii="Times New Roman" w:hAnsi="Times New Roman" w:cs="Times New Roman"/>
          <w:b/>
          <w:bCs/>
          <w:sz w:val="28"/>
          <w:szCs w:val="28"/>
        </w:rPr>
        <w:t>Programming Language:</w:t>
      </w:r>
      <w:r w:rsidRPr="00970DF7">
        <w:rPr>
          <w:rFonts w:ascii="Times New Roman" w:hAnsi="Times New Roman" w:cs="Times New Roman"/>
          <w:sz w:val="28"/>
          <w:szCs w:val="28"/>
        </w:rPr>
        <w:t xml:space="preserve"> Python</w:t>
      </w:r>
    </w:p>
    <w:p w14:paraId="41994CC8" w14:textId="2BB94A2B" w:rsidR="00970DF7" w:rsidRDefault="006F4EB6" w:rsidP="00970DF7">
      <w:pPr>
        <w:pStyle w:val="ListParagraph"/>
        <w:numPr>
          <w:ilvl w:val="0"/>
          <w:numId w:val="12"/>
        </w:numPr>
        <w:rPr>
          <w:rFonts w:ascii="Times New Roman" w:hAnsi="Times New Roman" w:cs="Times New Roman"/>
          <w:sz w:val="28"/>
          <w:szCs w:val="28"/>
        </w:rPr>
      </w:pPr>
      <w:r w:rsidRPr="008C69A3">
        <w:rPr>
          <w:rFonts w:ascii="Times New Roman" w:hAnsi="Times New Roman" w:cs="Times New Roman"/>
          <w:b/>
          <w:bCs/>
          <w:sz w:val="28"/>
          <w:szCs w:val="28"/>
        </w:rPr>
        <w:t>Libraries:</w:t>
      </w:r>
      <w:r w:rsidR="00970DF7">
        <w:rPr>
          <w:rFonts w:ascii="Times New Roman" w:hAnsi="Times New Roman" w:cs="Times New Roman"/>
          <w:sz w:val="28"/>
          <w:szCs w:val="28"/>
        </w:rPr>
        <w:t xml:space="preserve"> </w:t>
      </w:r>
      <w:r w:rsidRPr="00970DF7">
        <w:rPr>
          <w:rFonts w:ascii="Times New Roman" w:hAnsi="Times New Roman" w:cs="Times New Roman"/>
          <w:sz w:val="28"/>
          <w:szCs w:val="28"/>
        </w:rPr>
        <w:t xml:space="preserve">Pandas, NumPy, Matplotlib, Seaborn, Plotly, SciPy, </w:t>
      </w:r>
      <w:r w:rsidR="00970DF7" w:rsidRPr="00970DF7">
        <w:rPr>
          <w:rFonts w:ascii="Times New Roman" w:hAnsi="Times New Roman" w:cs="Times New Roman"/>
          <w:sz w:val="28"/>
          <w:szCs w:val="28"/>
        </w:rPr>
        <w:t>Word Cloud</w:t>
      </w:r>
      <w:r w:rsidRPr="00970DF7">
        <w:rPr>
          <w:rFonts w:ascii="Times New Roman" w:hAnsi="Times New Roman" w:cs="Times New Roman"/>
          <w:sz w:val="28"/>
          <w:szCs w:val="28"/>
        </w:rPr>
        <w:t>, Str</w:t>
      </w:r>
      <w:r w:rsidRPr="00970DF7">
        <w:rPr>
          <w:rFonts w:ascii="Times New Roman" w:hAnsi="Times New Roman" w:cs="Times New Roman"/>
          <w:sz w:val="28"/>
          <w:szCs w:val="28"/>
        </w:rPr>
        <w:t>eamlit</w:t>
      </w:r>
    </w:p>
    <w:p w14:paraId="0125959F" w14:textId="77777777" w:rsidR="00970DF7" w:rsidRDefault="006F4EB6" w:rsidP="00970DF7">
      <w:pPr>
        <w:pStyle w:val="ListParagraph"/>
        <w:numPr>
          <w:ilvl w:val="0"/>
          <w:numId w:val="12"/>
        </w:numPr>
        <w:rPr>
          <w:rFonts w:ascii="Times New Roman" w:hAnsi="Times New Roman" w:cs="Times New Roman"/>
          <w:sz w:val="28"/>
          <w:szCs w:val="28"/>
        </w:rPr>
      </w:pPr>
      <w:r w:rsidRPr="008C69A3">
        <w:rPr>
          <w:rFonts w:ascii="Times New Roman" w:hAnsi="Times New Roman" w:cs="Times New Roman"/>
          <w:b/>
          <w:bCs/>
          <w:sz w:val="28"/>
          <w:szCs w:val="28"/>
        </w:rPr>
        <w:t>Dataset:</w:t>
      </w:r>
      <w:r w:rsidR="00970DF7">
        <w:rPr>
          <w:rFonts w:ascii="Times New Roman" w:hAnsi="Times New Roman" w:cs="Times New Roman"/>
          <w:sz w:val="28"/>
          <w:szCs w:val="28"/>
        </w:rPr>
        <w:t xml:space="preserve"> </w:t>
      </w:r>
      <w:r w:rsidRPr="00970DF7">
        <w:rPr>
          <w:rFonts w:ascii="Times New Roman" w:hAnsi="Times New Roman" w:cs="Times New Roman"/>
          <w:sz w:val="28"/>
          <w:szCs w:val="28"/>
        </w:rPr>
        <w:t>Historical stock price data (TWTR.csv)</w:t>
      </w:r>
    </w:p>
    <w:p w14:paraId="35749223" w14:textId="6BF1A36D" w:rsidR="00970DF7" w:rsidRDefault="006F4EB6" w:rsidP="00970DF7">
      <w:pPr>
        <w:pStyle w:val="ListParagraph"/>
        <w:numPr>
          <w:ilvl w:val="0"/>
          <w:numId w:val="12"/>
        </w:numPr>
        <w:rPr>
          <w:rFonts w:ascii="Times New Roman" w:hAnsi="Times New Roman" w:cs="Times New Roman"/>
          <w:sz w:val="28"/>
          <w:szCs w:val="28"/>
        </w:rPr>
      </w:pPr>
      <w:r w:rsidRPr="008C69A3">
        <w:rPr>
          <w:rFonts w:ascii="Times New Roman" w:hAnsi="Times New Roman" w:cs="Times New Roman"/>
          <w:b/>
          <w:bCs/>
          <w:sz w:val="28"/>
          <w:szCs w:val="28"/>
        </w:rPr>
        <w:t>Software:</w:t>
      </w:r>
      <w:r w:rsidR="00970DF7">
        <w:rPr>
          <w:rFonts w:ascii="Times New Roman" w:hAnsi="Times New Roman" w:cs="Times New Roman"/>
          <w:sz w:val="28"/>
          <w:szCs w:val="28"/>
        </w:rPr>
        <w:t xml:space="preserve"> Google Collab</w:t>
      </w:r>
      <w:r w:rsidRPr="00970DF7">
        <w:rPr>
          <w:rFonts w:ascii="Times New Roman" w:hAnsi="Times New Roman" w:cs="Times New Roman"/>
          <w:sz w:val="28"/>
          <w:szCs w:val="28"/>
        </w:rPr>
        <w:t>, Streamlit for dashboard creation</w:t>
      </w:r>
    </w:p>
    <w:p w14:paraId="6138348D" w14:textId="6D55943D" w:rsidR="00970DF7" w:rsidRDefault="006F4EB6" w:rsidP="00970DF7">
      <w:pPr>
        <w:pStyle w:val="ListParagraph"/>
        <w:numPr>
          <w:ilvl w:val="0"/>
          <w:numId w:val="12"/>
        </w:numPr>
        <w:rPr>
          <w:rFonts w:ascii="Times New Roman" w:hAnsi="Times New Roman" w:cs="Times New Roman"/>
          <w:sz w:val="28"/>
          <w:szCs w:val="28"/>
        </w:rPr>
      </w:pPr>
      <w:r w:rsidRPr="008C69A3">
        <w:rPr>
          <w:rFonts w:ascii="Times New Roman" w:hAnsi="Times New Roman" w:cs="Times New Roman"/>
          <w:b/>
          <w:bCs/>
          <w:sz w:val="28"/>
          <w:szCs w:val="28"/>
        </w:rPr>
        <w:t>Visualization Tools:</w:t>
      </w:r>
      <w:r w:rsidR="00970DF7">
        <w:rPr>
          <w:rFonts w:ascii="Times New Roman" w:hAnsi="Times New Roman" w:cs="Times New Roman"/>
          <w:sz w:val="28"/>
          <w:szCs w:val="28"/>
        </w:rPr>
        <w:t xml:space="preserve"> Power BI</w:t>
      </w:r>
      <w:r w:rsidR="008C69A3">
        <w:rPr>
          <w:rFonts w:ascii="Times New Roman" w:hAnsi="Times New Roman" w:cs="Times New Roman"/>
          <w:sz w:val="28"/>
          <w:szCs w:val="28"/>
        </w:rPr>
        <w:t>,</w:t>
      </w:r>
      <w:r w:rsidRPr="00970DF7">
        <w:rPr>
          <w:rFonts w:ascii="Times New Roman" w:hAnsi="Times New Roman" w:cs="Times New Roman"/>
          <w:sz w:val="28"/>
          <w:szCs w:val="28"/>
        </w:rPr>
        <w:t xml:space="preserve"> Matplotlib and Plotly for interactive graphs</w:t>
      </w:r>
    </w:p>
    <w:p w14:paraId="7E4FEF58" w14:textId="2608029E" w:rsidR="00B67381" w:rsidRPr="00970DF7" w:rsidRDefault="006F4EB6" w:rsidP="00970DF7">
      <w:pPr>
        <w:pStyle w:val="ListParagraph"/>
        <w:numPr>
          <w:ilvl w:val="0"/>
          <w:numId w:val="12"/>
        </w:numPr>
        <w:rPr>
          <w:rFonts w:ascii="Times New Roman" w:hAnsi="Times New Roman" w:cs="Times New Roman"/>
          <w:sz w:val="28"/>
          <w:szCs w:val="28"/>
        </w:rPr>
      </w:pPr>
      <w:r w:rsidRPr="008C69A3">
        <w:rPr>
          <w:rFonts w:ascii="Times New Roman" w:hAnsi="Times New Roman" w:cs="Times New Roman"/>
          <w:b/>
          <w:bCs/>
          <w:sz w:val="28"/>
          <w:szCs w:val="28"/>
        </w:rPr>
        <w:t>Statistical Analysis:</w:t>
      </w:r>
      <w:r w:rsidRPr="00970DF7">
        <w:rPr>
          <w:rFonts w:ascii="Times New Roman" w:hAnsi="Times New Roman" w:cs="Times New Roman"/>
          <w:sz w:val="28"/>
          <w:szCs w:val="28"/>
        </w:rPr>
        <w:t xml:space="preserve"> SciPy for hypothesis testing</w:t>
      </w:r>
      <w:r w:rsidRPr="00970DF7">
        <w:rPr>
          <w:rFonts w:ascii="Times New Roman" w:hAnsi="Times New Roman" w:cs="Times New Roman"/>
          <w:sz w:val="28"/>
          <w:szCs w:val="28"/>
        </w:rPr>
        <w:t xml:space="preserve"> (T-test, Chi-Square test)</w:t>
      </w:r>
    </w:p>
    <w:p w14:paraId="5B9E0DE2" w14:textId="77777777" w:rsidR="00B67381" w:rsidRPr="008C69A3" w:rsidRDefault="006F4EB6" w:rsidP="00970DF7">
      <w:pPr>
        <w:rPr>
          <w:rFonts w:ascii="Times New Roman" w:hAnsi="Times New Roman" w:cs="Times New Roman"/>
          <w:b/>
          <w:bCs/>
          <w:sz w:val="40"/>
          <w:szCs w:val="40"/>
        </w:rPr>
      </w:pPr>
      <w:r w:rsidRPr="008C69A3">
        <w:rPr>
          <w:rFonts w:ascii="Times New Roman" w:hAnsi="Times New Roman" w:cs="Times New Roman"/>
          <w:b/>
          <w:bCs/>
          <w:sz w:val="40"/>
          <w:szCs w:val="40"/>
        </w:rPr>
        <w:t xml:space="preserve">4. </w:t>
      </w:r>
      <w:r w:rsidRPr="008C69A3">
        <w:rPr>
          <w:rFonts w:ascii="Times New Roman" w:hAnsi="Times New Roman" w:cs="Times New Roman"/>
          <w:b/>
          <w:bCs/>
          <w:sz w:val="40"/>
          <w:szCs w:val="40"/>
          <w:u w:val="single"/>
        </w:rPr>
        <w:t>Other Parameters</w:t>
      </w:r>
    </w:p>
    <w:p w14:paraId="69F6DFD1" w14:textId="77777777" w:rsidR="008C69A3"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During the analysis, the dataset was examined for inconsistencies and optimized for meaningful insights. The following data processing steps were implemented:</w:t>
      </w:r>
    </w:p>
    <w:p w14:paraId="7130E738" w14:textId="6DA021E9" w:rsidR="008C69A3" w:rsidRDefault="006F4EB6" w:rsidP="008C69A3">
      <w:pPr>
        <w:pStyle w:val="ListParagraph"/>
        <w:numPr>
          <w:ilvl w:val="0"/>
          <w:numId w:val="14"/>
        </w:numPr>
        <w:rPr>
          <w:rFonts w:ascii="Times New Roman" w:hAnsi="Times New Roman" w:cs="Times New Roman"/>
          <w:sz w:val="28"/>
          <w:szCs w:val="28"/>
        </w:rPr>
      </w:pPr>
      <w:r w:rsidRPr="008C69A3">
        <w:rPr>
          <w:rFonts w:ascii="Times New Roman" w:hAnsi="Times New Roman" w:cs="Times New Roman"/>
          <w:b/>
          <w:bCs/>
          <w:sz w:val="28"/>
          <w:szCs w:val="28"/>
        </w:rPr>
        <w:t>Handling Missing Values:</w:t>
      </w:r>
      <w:r w:rsidR="008C69A3">
        <w:rPr>
          <w:rFonts w:ascii="Times New Roman" w:hAnsi="Times New Roman" w:cs="Times New Roman"/>
          <w:sz w:val="28"/>
          <w:szCs w:val="28"/>
        </w:rPr>
        <w:t xml:space="preserve"> </w:t>
      </w:r>
      <w:r w:rsidRPr="008C69A3">
        <w:rPr>
          <w:rFonts w:ascii="Times New Roman" w:hAnsi="Times New Roman" w:cs="Times New Roman"/>
          <w:sz w:val="28"/>
          <w:szCs w:val="28"/>
        </w:rPr>
        <w:t>Rows with missing s</w:t>
      </w:r>
      <w:r w:rsidRPr="008C69A3">
        <w:rPr>
          <w:rFonts w:ascii="Times New Roman" w:hAnsi="Times New Roman" w:cs="Times New Roman"/>
          <w:sz w:val="28"/>
          <w:szCs w:val="28"/>
        </w:rPr>
        <w:t>tock prices were removed to maintain accuracy.</w:t>
      </w:r>
    </w:p>
    <w:p w14:paraId="31DB402F" w14:textId="77777777" w:rsidR="008C69A3" w:rsidRDefault="006F4EB6" w:rsidP="008C69A3">
      <w:pPr>
        <w:pStyle w:val="ListParagraph"/>
        <w:numPr>
          <w:ilvl w:val="0"/>
          <w:numId w:val="14"/>
        </w:numPr>
        <w:rPr>
          <w:rFonts w:ascii="Times New Roman" w:hAnsi="Times New Roman" w:cs="Times New Roman"/>
          <w:sz w:val="28"/>
          <w:szCs w:val="28"/>
        </w:rPr>
      </w:pPr>
      <w:r w:rsidRPr="008C69A3">
        <w:rPr>
          <w:rFonts w:ascii="Times New Roman" w:hAnsi="Times New Roman" w:cs="Times New Roman"/>
          <w:b/>
          <w:bCs/>
          <w:sz w:val="28"/>
          <w:szCs w:val="28"/>
        </w:rPr>
        <w:t>Date Formatting:</w:t>
      </w:r>
      <w:r w:rsidRPr="008C69A3">
        <w:rPr>
          <w:rFonts w:ascii="Times New Roman" w:hAnsi="Times New Roman" w:cs="Times New Roman"/>
          <w:sz w:val="28"/>
          <w:szCs w:val="28"/>
        </w:rPr>
        <w:t xml:space="preserve"> Converted date strings into a proper DateTime format for trend analysis.</w:t>
      </w:r>
    </w:p>
    <w:p w14:paraId="237D42E8" w14:textId="77777777" w:rsidR="008C69A3" w:rsidRDefault="006F4EB6" w:rsidP="008C69A3">
      <w:pPr>
        <w:pStyle w:val="ListParagraph"/>
        <w:numPr>
          <w:ilvl w:val="0"/>
          <w:numId w:val="14"/>
        </w:numPr>
        <w:rPr>
          <w:rFonts w:ascii="Times New Roman" w:hAnsi="Times New Roman" w:cs="Times New Roman"/>
          <w:sz w:val="28"/>
          <w:szCs w:val="28"/>
        </w:rPr>
      </w:pPr>
      <w:r w:rsidRPr="008C69A3">
        <w:rPr>
          <w:rFonts w:ascii="Times New Roman" w:hAnsi="Times New Roman" w:cs="Times New Roman"/>
          <w:b/>
          <w:bCs/>
          <w:sz w:val="28"/>
          <w:szCs w:val="28"/>
        </w:rPr>
        <w:t>Event Impact Analysis:</w:t>
      </w:r>
      <w:r w:rsidRPr="008C69A3">
        <w:rPr>
          <w:rFonts w:ascii="Times New Roman" w:hAnsi="Times New Roman" w:cs="Times New Roman"/>
          <w:sz w:val="28"/>
          <w:szCs w:val="28"/>
        </w:rPr>
        <w:t xml:space="preserve"> Correlated stock price movements with company announcements and financial reports.</w:t>
      </w:r>
    </w:p>
    <w:p w14:paraId="59878E50" w14:textId="010EC6AD" w:rsidR="00B67381" w:rsidRDefault="006F4EB6" w:rsidP="008C69A3">
      <w:pPr>
        <w:pStyle w:val="ListParagraph"/>
        <w:numPr>
          <w:ilvl w:val="0"/>
          <w:numId w:val="14"/>
        </w:numPr>
        <w:rPr>
          <w:rFonts w:ascii="Times New Roman" w:hAnsi="Times New Roman" w:cs="Times New Roman"/>
          <w:sz w:val="28"/>
          <w:szCs w:val="28"/>
        </w:rPr>
      </w:pPr>
      <w:r w:rsidRPr="008C69A3">
        <w:rPr>
          <w:rFonts w:ascii="Times New Roman" w:hAnsi="Times New Roman" w:cs="Times New Roman"/>
          <w:b/>
          <w:bCs/>
          <w:sz w:val="28"/>
          <w:szCs w:val="28"/>
        </w:rPr>
        <w:t>Stock Trend Calculations:</w:t>
      </w:r>
      <w:r w:rsidRPr="008C69A3">
        <w:rPr>
          <w:rFonts w:ascii="Times New Roman" w:hAnsi="Times New Roman" w:cs="Times New Roman"/>
          <w:sz w:val="28"/>
          <w:szCs w:val="28"/>
        </w:rPr>
        <w:t xml:space="preserve"> Implemented moving averages and price volatility metrics.</w:t>
      </w:r>
    </w:p>
    <w:p w14:paraId="2EE87D51" w14:textId="56795373" w:rsidR="008C69A3" w:rsidRDefault="008C69A3" w:rsidP="008C69A3">
      <w:pPr>
        <w:rPr>
          <w:rFonts w:ascii="Times New Roman" w:hAnsi="Times New Roman" w:cs="Times New Roman"/>
          <w:sz w:val="28"/>
          <w:szCs w:val="28"/>
        </w:rPr>
      </w:pPr>
    </w:p>
    <w:p w14:paraId="078347C9" w14:textId="526597CD" w:rsidR="008C69A3" w:rsidRDefault="008C69A3" w:rsidP="008C69A3">
      <w:pPr>
        <w:rPr>
          <w:rFonts w:ascii="Times New Roman" w:hAnsi="Times New Roman" w:cs="Times New Roman"/>
          <w:sz w:val="28"/>
          <w:szCs w:val="28"/>
        </w:rPr>
      </w:pPr>
    </w:p>
    <w:p w14:paraId="1E7D6CA4" w14:textId="4CBD88E6" w:rsidR="008C69A3" w:rsidRDefault="008C69A3" w:rsidP="008C69A3">
      <w:pPr>
        <w:rPr>
          <w:rFonts w:ascii="Times New Roman" w:hAnsi="Times New Roman" w:cs="Times New Roman"/>
          <w:sz w:val="28"/>
          <w:szCs w:val="28"/>
        </w:rPr>
      </w:pPr>
    </w:p>
    <w:p w14:paraId="1E39B7AC" w14:textId="77777777" w:rsidR="008C69A3" w:rsidRPr="008C69A3" w:rsidRDefault="008C69A3" w:rsidP="008C69A3">
      <w:pPr>
        <w:rPr>
          <w:rFonts w:ascii="Times New Roman" w:hAnsi="Times New Roman" w:cs="Times New Roman"/>
          <w:sz w:val="28"/>
          <w:szCs w:val="28"/>
        </w:rPr>
      </w:pPr>
    </w:p>
    <w:p w14:paraId="406B6C87" w14:textId="77777777" w:rsidR="00B67381" w:rsidRPr="008C69A3" w:rsidRDefault="006F4EB6" w:rsidP="00970DF7">
      <w:pPr>
        <w:rPr>
          <w:rFonts w:ascii="Times New Roman" w:hAnsi="Times New Roman" w:cs="Times New Roman"/>
          <w:b/>
          <w:bCs/>
          <w:sz w:val="40"/>
          <w:szCs w:val="40"/>
        </w:rPr>
      </w:pPr>
      <w:r w:rsidRPr="008C69A3">
        <w:rPr>
          <w:rFonts w:ascii="Times New Roman" w:hAnsi="Times New Roman" w:cs="Times New Roman"/>
          <w:b/>
          <w:bCs/>
          <w:sz w:val="40"/>
          <w:szCs w:val="40"/>
        </w:rPr>
        <w:lastRenderedPageBreak/>
        <w:t xml:space="preserve">5. </w:t>
      </w:r>
      <w:r w:rsidRPr="008C69A3">
        <w:rPr>
          <w:rFonts w:ascii="Times New Roman" w:hAnsi="Times New Roman" w:cs="Times New Roman"/>
          <w:b/>
          <w:bCs/>
          <w:sz w:val="40"/>
          <w:szCs w:val="40"/>
          <w:u w:val="single"/>
        </w:rPr>
        <w:t>Data Visualizations</w:t>
      </w:r>
    </w:p>
    <w:p w14:paraId="742F4C3C" w14:textId="77777777" w:rsidR="00B67381" w:rsidRP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Several key visualizations were created to represent Twitter’s stock performance over time. These charts helped in understanding price trends, t</w:t>
      </w:r>
      <w:r w:rsidRPr="00970DF7">
        <w:rPr>
          <w:rFonts w:ascii="Times New Roman" w:hAnsi="Times New Roman" w:cs="Times New Roman"/>
          <w:sz w:val="28"/>
          <w:szCs w:val="28"/>
        </w:rPr>
        <w:t>rading volume shifts, and market reactions.</w:t>
      </w:r>
    </w:p>
    <w:p w14:paraId="558C87CA" w14:textId="6368C0A9" w:rsidR="00B67381" w:rsidRP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 xml:space="preserve">• </w:t>
      </w:r>
      <w:r w:rsidRPr="008C69A3">
        <w:rPr>
          <w:rFonts w:ascii="Times New Roman" w:hAnsi="Times New Roman" w:cs="Times New Roman"/>
          <w:b/>
          <w:bCs/>
          <w:sz w:val="28"/>
          <w:szCs w:val="28"/>
        </w:rPr>
        <w:t>Line Chart</w:t>
      </w:r>
      <w:r w:rsidR="008C69A3" w:rsidRPr="008C69A3">
        <w:rPr>
          <w:rFonts w:ascii="Times New Roman" w:hAnsi="Times New Roman" w:cs="Times New Roman"/>
          <w:b/>
          <w:bCs/>
          <w:sz w:val="28"/>
          <w:szCs w:val="28"/>
        </w:rPr>
        <w:t>:</w:t>
      </w:r>
      <w:r w:rsidRPr="00970DF7">
        <w:rPr>
          <w:rFonts w:ascii="Times New Roman" w:hAnsi="Times New Roman" w:cs="Times New Roman"/>
          <w:sz w:val="28"/>
          <w:szCs w:val="28"/>
        </w:rPr>
        <w:t xml:space="preserve"> Twitter’s Closing Price Trend (2018 - Present)</w:t>
      </w:r>
    </w:p>
    <w:p w14:paraId="0B42431A" w14:textId="260CC15E" w:rsidR="00B67381" w:rsidRP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 xml:space="preserve">• </w:t>
      </w:r>
      <w:r w:rsidRPr="008C69A3">
        <w:rPr>
          <w:rFonts w:ascii="Times New Roman" w:hAnsi="Times New Roman" w:cs="Times New Roman"/>
          <w:b/>
          <w:bCs/>
          <w:sz w:val="28"/>
          <w:szCs w:val="28"/>
        </w:rPr>
        <w:t>Bar Chart</w:t>
      </w:r>
      <w:r w:rsidR="008C69A3" w:rsidRPr="008C69A3">
        <w:rPr>
          <w:rFonts w:ascii="Times New Roman" w:hAnsi="Times New Roman" w:cs="Times New Roman"/>
          <w:b/>
          <w:bCs/>
          <w:sz w:val="28"/>
          <w:szCs w:val="28"/>
        </w:rPr>
        <w:t>:</w:t>
      </w:r>
      <w:r w:rsidRPr="00970DF7">
        <w:rPr>
          <w:rFonts w:ascii="Times New Roman" w:hAnsi="Times New Roman" w:cs="Times New Roman"/>
          <w:sz w:val="28"/>
          <w:szCs w:val="28"/>
        </w:rPr>
        <w:t xml:space="preserve"> Trading Volume Trends Over Time</w:t>
      </w:r>
    </w:p>
    <w:p w14:paraId="0814F372" w14:textId="5262FFE0" w:rsidR="00B67381"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 xml:space="preserve">• </w:t>
      </w:r>
      <w:r w:rsidRPr="008C69A3">
        <w:rPr>
          <w:rFonts w:ascii="Times New Roman" w:hAnsi="Times New Roman" w:cs="Times New Roman"/>
          <w:b/>
          <w:bCs/>
          <w:sz w:val="28"/>
          <w:szCs w:val="28"/>
        </w:rPr>
        <w:t>Word Cloud</w:t>
      </w:r>
      <w:r w:rsidR="008C69A3" w:rsidRPr="008C69A3">
        <w:rPr>
          <w:rFonts w:ascii="Times New Roman" w:hAnsi="Times New Roman" w:cs="Times New Roman"/>
          <w:b/>
          <w:bCs/>
          <w:sz w:val="28"/>
          <w:szCs w:val="28"/>
        </w:rPr>
        <w:t>:</w:t>
      </w:r>
      <w:r w:rsidRPr="008C69A3">
        <w:rPr>
          <w:rFonts w:ascii="Times New Roman" w:hAnsi="Times New Roman" w:cs="Times New Roman"/>
          <w:b/>
          <w:bCs/>
          <w:sz w:val="28"/>
          <w:szCs w:val="28"/>
        </w:rPr>
        <w:t xml:space="preserve"> </w:t>
      </w:r>
      <w:r w:rsidRPr="00970DF7">
        <w:rPr>
          <w:rFonts w:ascii="Times New Roman" w:hAnsi="Times New Roman" w:cs="Times New Roman"/>
          <w:sz w:val="28"/>
          <w:szCs w:val="28"/>
        </w:rPr>
        <w:t>Key Market Insights &amp; Stock Behavior</w:t>
      </w:r>
    </w:p>
    <w:p w14:paraId="3AFF0E37" w14:textId="77777777" w:rsidR="008C69A3" w:rsidRPr="00970DF7" w:rsidRDefault="008C69A3" w:rsidP="00970DF7">
      <w:pPr>
        <w:rPr>
          <w:rFonts w:ascii="Times New Roman" w:hAnsi="Times New Roman" w:cs="Times New Roman"/>
          <w:sz w:val="28"/>
          <w:szCs w:val="28"/>
        </w:rPr>
      </w:pPr>
    </w:p>
    <w:p w14:paraId="26CC1C54" w14:textId="77777777" w:rsidR="00B67381" w:rsidRPr="008C69A3" w:rsidRDefault="006F4EB6" w:rsidP="00970DF7">
      <w:pPr>
        <w:rPr>
          <w:rFonts w:ascii="Times New Roman" w:hAnsi="Times New Roman" w:cs="Times New Roman"/>
          <w:b/>
          <w:bCs/>
          <w:sz w:val="40"/>
          <w:szCs w:val="40"/>
        </w:rPr>
      </w:pPr>
      <w:r w:rsidRPr="008C69A3">
        <w:rPr>
          <w:rFonts w:ascii="Times New Roman" w:hAnsi="Times New Roman" w:cs="Times New Roman"/>
          <w:b/>
          <w:bCs/>
          <w:sz w:val="40"/>
          <w:szCs w:val="40"/>
        </w:rPr>
        <w:t xml:space="preserve">6. </w:t>
      </w:r>
      <w:r w:rsidRPr="008C69A3">
        <w:rPr>
          <w:rFonts w:ascii="Times New Roman" w:hAnsi="Times New Roman" w:cs="Times New Roman"/>
          <w:b/>
          <w:bCs/>
          <w:sz w:val="40"/>
          <w:szCs w:val="40"/>
          <w:u w:val="single"/>
        </w:rPr>
        <w:t>Insights from the Charts &amp; Dashboard</w:t>
      </w:r>
    </w:p>
    <w:p w14:paraId="755305F5" w14:textId="6C545607" w:rsidR="008C69A3" w:rsidRPr="008C69A3" w:rsidRDefault="006F4EB6" w:rsidP="008C69A3">
      <w:pPr>
        <w:rPr>
          <w:rFonts w:ascii="Times New Roman" w:hAnsi="Times New Roman" w:cs="Times New Roman"/>
          <w:sz w:val="28"/>
          <w:szCs w:val="28"/>
        </w:rPr>
      </w:pPr>
      <w:r w:rsidRPr="008C69A3">
        <w:rPr>
          <w:rFonts w:ascii="Times New Roman" w:hAnsi="Times New Roman" w:cs="Times New Roman"/>
          <w:sz w:val="28"/>
          <w:szCs w:val="28"/>
        </w:rPr>
        <w:t>The visualizations and statistical tests led to several important insights:</w:t>
      </w:r>
    </w:p>
    <w:p w14:paraId="0A0AAA7F" w14:textId="77777777" w:rsidR="008C69A3" w:rsidRDefault="006F4EB6" w:rsidP="008C69A3">
      <w:pPr>
        <w:pStyle w:val="ListParagraph"/>
        <w:numPr>
          <w:ilvl w:val="0"/>
          <w:numId w:val="17"/>
        </w:numPr>
        <w:rPr>
          <w:rFonts w:ascii="Times New Roman" w:hAnsi="Times New Roman" w:cs="Times New Roman"/>
          <w:sz w:val="28"/>
          <w:szCs w:val="28"/>
        </w:rPr>
      </w:pPr>
      <w:r w:rsidRPr="008C69A3">
        <w:rPr>
          <w:rFonts w:ascii="Times New Roman" w:hAnsi="Times New Roman" w:cs="Times New Roman"/>
          <w:b/>
          <w:bCs/>
          <w:sz w:val="28"/>
          <w:szCs w:val="28"/>
        </w:rPr>
        <w:t>Stock Price Trends:</w:t>
      </w:r>
      <w:r w:rsidRPr="008C69A3">
        <w:rPr>
          <w:rFonts w:ascii="Times New Roman" w:hAnsi="Times New Roman" w:cs="Times New Roman"/>
          <w:sz w:val="28"/>
          <w:szCs w:val="28"/>
        </w:rPr>
        <w:t xml:space="preserve"> Twitter's stock exhibited significant fluctuations with clear uptrends and downturns.</w:t>
      </w:r>
    </w:p>
    <w:p w14:paraId="7448C15A" w14:textId="7ECD29A2" w:rsidR="008C69A3" w:rsidRDefault="006F4EB6" w:rsidP="008C69A3">
      <w:pPr>
        <w:pStyle w:val="ListParagraph"/>
        <w:numPr>
          <w:ilvl w:val="0"/>
          <w:numId w:val="17"/>
        </w:numPr>
        <w:rPr>
          <w:rFonts w:ascii="Times New Roman" w:hAnsi="Times New Roman" w:cs="Times New Roman"/>
          <w:sz w:val="28"/>
          <w:szCs w:val="28"/>
        </w:rPr>
      </w:pPr>
      <w:r w:rsidRPr="008C69A3">
        <w:rPr>
          <w:rFonts w:ascii="Times New Roman" w:hAnsi="Times New Roman" w:cs="Times New Roman"/>
          <w:b/>
          <w:bCs/>
          <w:sz w:val="28"/>
          <w:szCs w:val="28"/>
        </w:rPr>
        <w:t>Market Volatility:</w:t>
      </w:r>
      <w:r w:rsidRPr="008C69A3">
        <w:rPr>
          <w:rFonts w:ascii="Times New Roman" w:hAnsi="Times New Roman" w:cs="Times New Roman"/>
          <w:sz w:val="28"/>
          <w:szCs w:val="28"/>
        </w:rPr>
        <w:t xml:space="preserve"> The T-test revealed strong differences be</w:t>
      </w:r>
      <w:r w:rsidRPr="008C69A3">
        <w:rPr>
          <w:rFonts w:ascii="Times New Roman" w:hAnsi="Times New Roman" w:cs="Times New Roman"/>
          <w:sz w:val="28"/>
          <w:szCs w:val="28"/>
        </w:rPr>
        <w:t>tween high and low prices, indicating stock volatility.</w:t>
      </w:r>
    </w:p>
    <w:p w14:paraId="5D2F0853" w14:textId="1CB4AFE3" w:rsidR="008C69A3" w:rsidRDefault="006F4EB6" w:rsidP="008C69A3">
      <w:pPr>
        <w:pStyle w:val="ListParagraph"/>
        <w:numPr>
          <w:ilvl w:val="0"/>
          <w:numId w:val="17"/>
        </w:numPr>
        <w:rPr>
          <w:rFonts w:ascii="Times New Roman" w:hAnsi="Times New Roman" w:cs="Times New Roman"/>
          <w:sz w:val="28"/>
          <w:szCs w:val="28"/>
        </w:rPr>
      </w:pPr>
      <w:r w:rsidRPr="008C69A3">
        <w:rPr>
          <w:rFonts w:ascii="Times New Roman" w:hAnsi="Times New Roman" w:cs="Times New Roman"/>
          <w:b/>
          <w:bCs/>
          <w:sz w:val="28"/>
          <w:szCs w:val="28"/>
        </w:rPr>
        <w:t>Investor Activity:</w:t>
      </w:r>
      <w:r w:rsidRPr="008C69A3">
        <w:rPr>
          <w:rFonts w:ascii="Times New Roman" w:hAnsi="Times New Roman" w:cs="Times New Roman"/>
          <w:sz w:val="28"/>
          <w:szCs w:val="28"/>
        </w:rPr>
        <w:t xml:space="preserve"> Trading volume spikes aligned with major events such as earnings reports and company announcements.</w:t>
      </w:r>
    </w:p>
    <w:p w14:paraId="78E10A48" w14:textId="53949208" w:rsidR="008C69A3" w:rsidRDefault="006F4EB6" w:rsidP="008C69A3">
      <w:pPr>
        <w:pStyle w:val="ListParagraph"/>
        <w:numPr>
          <w:ilvl w:val="0"/>
          <w:numId w:val="17"/>
        </w:numPr>
        <w:rPr>
          <w:rFonts w:ascii="Times New Roman" w:hAnsi="Times New Roman" w:cs="Times New Roman"/>
          <w:sz w:val="28"/>
          <w:szCs w:val="28"/>
        </w:rPr>
      </w:pPr>
      <w:r w:rsidRPr="008C69A3">
        <w:rPr>
          <w:rFonts w:ascii="Times New Roman" w:hAnsi="Times New Roman" w:cs="Times New Roman"/>
          <w:b/>
          <w:bCs/>
          <w:sz w:val="28"/>
          <w:szCs w:val="28"/>
        </w:rPr>
        <w:t>Stock Price Dependencies:</w:t>
      </w:r>
      <w:r w:rsidR="008C69A3">
        <w:rPr>
          <w:rFonts w:ascii="Times New Roman" w:hAnsi="Times New Roman" w:cs="Times New Roman"/>
          <w:sz w:val="28"/>
          <w:szCs w:val="28"/>
        </w:rPr>
        <w:t xml:space="preserve"> </w:t>
      </w:r>
      <w:r w:rsidRPr="008C69A3">
        <w:rPr>
          <w:rFonts w:ascii="Times New Roman" w:hAnsi="Times New Roman" w:cs="Times New Roman"/>
          <w:sz w:val="28"/>
          <w:szCs w:val="28"/>
        </w:rPr>
        <w:t>The Chi-Square test showed that High, Low</w:t>
      </w:r>
      <w:r w:rsidRPr="008C69A3">
        <w:rPr>
          <w:rFonts w:ascii="Times New Roman" w:hAnsi="Times New Roman" w:cs="Times New Roman"/>
          <w:sz w:val="28"/>
          <w:szCs w:val="28"/>
        </w:rPr>
        <w:t>, and Close prices were dependent, indicating structured market behavior.</w:t>
      </w:r>
    </w:p>
    <w:p w14:paraId="7F679A07" w14:textId="45E367DF" w:rsidR="00B67381" w:rsidRPr="008C69A3" w:rsidRDefault="006F4EB6" w:rsidP="008C69A3">
      <w:pPr>
        <w:pStyle w:val="ListParagraph"/>
        <w:numPr>
          <w:ilvl w:val="0"/>
          <w:numId w:val="17"/>
        </w:numPr>
        <w:rPr>
          <w:rFonts w:ascii="Times New Roman" w:hAnsi="Times New Roman" w:cs="Times New Roman"/>
          <w:sz w:val="28"/>
          <w:szCs w:val="28"/>
        </w:rPr>
      </w:pPr>
      <w:r w:rsidRPr="008C69A3">
        <w:rPr>
          <w:rFonts w:ascii="Times New Roman" w:hAnsi="Times New Roman" w:cs="Times New Roman"/>
          <w:b/>
          <w:bCs/>
          <w:sz w:val="28"/>
          <w:szCs w:val="28"/>
        </w:rPr>
        <w:t>Impact of Delisting:</w:t>
      </w:r>
      <w:r w:rsidRPr="008C69A3">
        <w:rPr>
          <w:rFonts w:ascii="Times New Roman" w:hAnsi="Times New Roman" w:cs="Times New Roman"/>
          <w:sz w:val="28"/>
          <w:szCs w:val="28"/>
        </w:rPr>
        <w:t xml:space="preserve"> The stock price trend before delisting showed a final adjustment, reflecting investor sentiment.</w:t>
      </w:r>
    </w:p>
    <w:p w14:paraId="448D04BD" w14:textId="77777777" w:rsidR="00B67381" w:rsidRPr="008C69A3" w:rsidRDefault="006F4EB6" w:rsidP="00970DF7">
      <w:pPr>
        <w:rPr>
          <w:rFonts w:ascii="Times New Roman" w:hAnsi="Times New Roman" w:cs="Times New Roman"/>
          <w:b/>
          <w:bCs/>
          <w:sz w:val="40"/>
          <w:szCs w:val="40"/>
        </w:rPr>
      </w:pPr>
      <w:r w:rsidRPr="008C69A3">
        <w:rPr>
          <w:rFonts w:ascii="Times New Roman" w:hAnsi="Times New Roman" w:cs="Times New Roman"/>
          <w:b/>
          <w:bCs/>
          <w:sz w:val="40"/>
          <w:szCs w:val="40"/>
        </w:rPr>
        <w:t xml:space="preserve">7. </w:t>
      </w:r>
      <w:r w:rsidRPr="008C69A3">
        <w:rPr>
          <w:rFonts w:ascii="Times New Roman" w:hAnsi="Times New Roman" w:cs="Times New Roman"/>
          <w:b/>
          <w:bCs/>
          <w:sz w:val="40"/>
          <w:szCs w:val="40"/>
          <w:u w:val="single"/>
        </w:rPr>
        <w:t>Conclusion</w:t>
      </w:r>
    </w:p>
    <w:p w14:paraId="70FBACC9" w14:textId="77777777" w:rsidR="00B67381" w:rsidRPr="00970DF7" w:rsidRDefault="006F4EB6" w:rsidP="00970DF7">
      <w:pPr>
        <w:rPr>
          <w:rFonts w:ascii="Times New Roman" w:hAnsi="Times New Roman" w:cs="Times New Roman"/>
          <w:sz w:val="28"/>
          <w:szCs w:val="28"/>
        </w:rPr>
      </w:pPr>
      <w:r w:rsidRPr="00970DF7">
        <w:rPr>
          <w:rFonts w:ascii="Times New Roman" w:hAnsi="Times New Roman" w:cs="Times New Roman"/>
          <w:sz w:val="28"/>
          <w:szCs w:val="28"/>
        </w:rPr>
        <w:t xml:space="preserve">The analysis successfully demonstrated how </w:t>
      </w:r>
      <w:r w:rsidRPr="00970DF7">
        <w:rPr>
          <w:rFonts w:ascii="Times New Roman" w:hAnsi="Times New Roman" w:cs="Times New Roman"/>
          <w:sz w:val="28"/>
          <w:szCs w:val="28"/>
        </w:rPr>
        <w:t>statistical tests, visualizations, and dashboards can be used to interpret stock market behavior. Twitter's stock was highly volatile, influenced by external factors such as company policies, market news, and investor sentiment. The interactive dashboard a</w:t>
      </w:r>
      <w:r w:rsidRPr="00970DF7">
        <w:rPr>
          <w:rFonts w:ascii="Times New Roman" w:hAnsi="Times New Roman" w:cs="Times New Roman"/>
          <w:sz w:val="28"/>
          <w:szCs w:val="28"/>
        </w:rPr>
        <w:t>llowed users to explore stock trends dynamically, making it a valuable tool for analysts and</w:t>
      </w:r>
      <w:r w:rsidRPr="00970DF7">
        <w:rPr>
          <w:rFonts w:ascii="Times New Roman" w:hAnsi="Times New Roman" w:cs="Times New Roman"/>
          <w:sz w:val="28"/>
          <w:szCs w:val="28"/>
        </w:rPr>
        <w:t xml:space="preserve"> traders.</w:t>
      </w:r>
    </w:p>
    <w:sectPr w:rsidR="00B67381" w:rsidRPr="00970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2D645D"/>
    <w:multiLevelType w:val="hybridMultilevel"/>
    <w:tmpl w:val="4592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187DFF"/>
    <w:multiLevelType w:val="hybridMultilevel"/>
    <w:tmpl w:val="F6B2B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DF5F25"/>
    <w:multiLevelType w:val="hybridMultilevel"/>
    <w:tmpl w:val="C8B67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C784D"/>
    <w:multiLevelType w:val="hybridMultilevel"/>
    <w:tmpl w:val="F14E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F461EF"/>
    <w:multiLevelType w:val="hybridMultilevel"/>
    <w:tmpl w:val="8D044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502660"/>
    <w:multiLevelType w:val="hybridMultilevel"/>
    <w:tmpl w:val="FB8CE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594F8A"/>
    <w:multiLevelType w:val="hybridMultilevel"/>
    <w:tmpl w:val="2ECCA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C1482D"/>
    <w:multiLevelType w:val="hybridMultilevel"/>
    <w:tmpl w:val="7698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1"/>
  </w:num>
  <w:num w:numId="12">
    <w:abstractNumId w:val="9"/>
  </w:num>
  <w:num w:numId="13">
    <w:abstractNumId w:val="13"/>
  </w:num>
  <w:num w:numId="14">
    <w:abstractNumId w:val="16"/>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F4EB6"/>
    <w:rsid w:val="008C69A3"/>
    <w:rsid w:val="00970DF7"/>
    <w:rsid w:val="00AA1D8D"/>
    <w:rsid w:val="00B47730"/>
    <w:rsid w:val="00B673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FE798"/>
  <w14:defaultImageDpi w14:val="300"/>
  <w15:docId w15:val="{43D76BAC-26D1-446D-A54A-4B2CB3A1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Pandey</dc:creator>
  <cp:keywords/>
  <dc:description>generated by python-docx</dc:description>
  <cp:lastModifiedBy>Rishabh Pandey</cp:lastModifiedBy>
  <cp:revision>2</cp:revision>
  <dcterms:created xsi:type="dcterms:W3CDTF">2025-03-18T13:21:00Z</dcterms:created>
  <dcterms:modified xsi:type="dcterms:W3CDTF">2025-03-18T13:21:00Z</dcterms:modified>
  <cp:category/>
</cp:coreProperties>
</file>